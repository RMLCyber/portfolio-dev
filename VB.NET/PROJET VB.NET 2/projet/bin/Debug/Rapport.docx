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DB7A2" w14:textId="2886A5F7" w:rsidR="00E642E8" w:rsidRPr="005230BE" w:rsidRDefault="005230BE" w:rsidP="005230BE">
      <w:pPr>
        <w:pStyle w:val="Titre1"/>
        <w:jc w:val="center"/>
        <w:rPr>
          <w:color w:val="FF0000"/>
          <w:lang w:val="fr-CI"/>
        </w:rPr>
      </w:pPr>
      <w:r>
        <w:rPr>
          <w:noProof/>
          <w:color w:val="FF0000"/>
          <w:lang w:val="fr-CI"/>
        </w:rPr>
        <mc:AlternateContent>
          <mc:Choice Requires="wps">
            <w:drawing>
              <wp:anchor distT="0" distB="0" distL="114300" distR="114300" simplePos="0" relativeHeight="251659264" behindDoc="0" locked="0" layoutInCell="1" allowOverlap="1" wp14:anchorId="2498A3AB" wp14:editId="1004C4F3">
                <wp:simplePos x="0" y="0"/>
                <wp:positionH relativeFrom="column">
                  <wp:posOffset>104775</wp:posOffset>
                </wp:positionH>
                <wp:positionV relativeFrom="paragraph">
                  <wp:posOffset>66675</wp:posOffset>
                </wp:positionV>
                <wp:extent cx="5476875" cy="657225"/>
                <wp:effectExtent l="57150" t="19050" r="85725" b="104775"/>
                <wp:wrapNone/>
                <wp:docPr id="1235881372" name="Rectangle 1"/>
                <wp:cNvGraphicFramePr/>
                <a:graphic xmlns:a="http://schemas.openxmlformats.org/drawingml/2006/main">
                  <a:graphicData uri="http://schemas.microsoft.com/office/word/2010/wordprocessingShape">
                    <wps:wsp>
                      <wps:cNvSpPr/>
                      <wps:spPr>
                        <a:xfrm>
                          <a:off x="0" y="0"/>
                          <a:ext cx="5476875" cy="6572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31A37" id="Rectangle 1" o:spid="_x0000_s1026" style="position:absolute;margin-left:8.25pt;margin-top:5.25pt;width:431.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" filled="f" strokecolor="#4579b8 [3044]">
                <v:shadow on="t" color="black" opacity="22937f" origin=",.5" offset="0,.63889mm"/>
              </v:rect>
            </w:pict>
          </mc:Fallback>
        </mc:AlternateContent>
      </w:r>
      <w:r w:rsidR="00000000" w:rsidRPr="005230BE">
        <w:rPr>
          <w:color w:val="FF0000"/>
          <w:lang w:val="fr-CI"/>
        </w:rPr>
        <w:t>Rapport de Projet : Gestionnaire de Planning de Cours en VB.NET</w:t>
      </w:r>
      <w:r>
        <w:rPr>
          <w:color w:val="FF0000"/>
          <w:lang w:val="fr-CI"/>
        </w:rPr>
        <w:br/>
      </w:r>
      <w:r>
        <w:rPr>
          <w:color w:val="FF0000"/>
          <w:lang w:val="fr-CI"/>
        </w:rPr>
        <w:br/>
      </w:r>
    </w:p>
    <w:p w14:paraId="62AA9851" w14:textId="2A520B42" w:rsidR="00E642E8" w:rsidRPr="005230BE" w:rsidRDefault="005230BE">
      <w:pPr>
        <w:pStyle w:val="Titre2"/>
        <w:rPr>
          <w:lang w:val="fr-CI"/>
        </w:rPr>
      </w:pPr>
      <w:r>
        <w:rPr>
          <w:lang w:val="fr-CI"/>
        </w:rPr>
        <w:br/>
      </w:r>
      <w:r w:rsidR="00000000" w:rsidRPr="005230BE">
        <w:rPr>
          <w:lang w:val="fr-CI"/>
        </w:rPr>
        <w:t>Objectif du projet</w:t>
      </w:r>
    </w:p>
    <w:p w14:paraId="45A24CCB" w14:textId="77777777" w:rsidR="00E642E8" w:rsidRPr="005230BE" w:rsidRDefault="00000000">
      <w:pPr>
        <w:rPr>
          <w:lang w:val="fr-CI"/>
        </w:rPr>
      </w:pPr>
      <w:r w:rsidRPr="005230BE">
        <w:rPr>
          <w:lang w:val="fr-CI"/>
        </w:rPr>
        <w:t>Le but du projet est de créer une application simple pour gérer un planning de cours. Elle permet d’ajouter, modifier, supprimer et consulter des cours en fonction des jours et horaires.</w:t>
      </w:r>
    </w:p>
    <w:p w14:paraId="7E68DAC3" w14:textId="77777777" w:rsidR="00E642E8" w:rsidRPr="005230BE" w:rsidRDefault="00000000">
      <w:pPr>
        <w:pStyle w:val="Titre2"/>
        <w:rPr>
          <w:lang w:val="fr-CI"/>
        </w:rPr>
      </w:pPr>
      <w:r w:rsidRPr="005230BE">
        <w:rPr>
          <w:lang w:val="fr-CI"/>
        </w:rPr>
        <w:t>Fonctionnalités principales</w:t>
      </w:r>
    </w:p>
    <w:p w14:paraId="179D74EF" w14:textId="77777777" w:rsidR="00E642E8" w:rsidRPr="005230BE" w:rsidRDefault="00000000">
      <w:pPr>
        <w:rPr>
          <w:lang w:val="fr-CI"/>
        </w:rPr>
      </w:pPr>
      <w:r w:rsidRPr="005230BE">
        <w:rPr>
          <w:lang w:val="fr-CI"/>
        </w:rPr>
        <w:t>Création automatique d’une base de données Access si elle n’existe pas.</w:t>
      </w:r>
    </w:p>
    <w:p w14:paraId="0E9BC5AD" w14:textId="77777777" w:rsidR="00E642E8" w:rsidRPr="005230BE" w:rsidRDefault="00000000">
      <w:pPr>
        <w:rPr>
          <w:lang w:val="fr-CI"/>
        </w:rPr>
      </w:pPr>
      <w:r w:rsidRPr="005230BE">
        <w:rPr>
          <w:lang w:val="fr-CI"/>
        </w:rPr>
        <w:t>Interface avec des listes déroulantes pour sélectionner le jour, l’heure, la salle et le nom du cours.</w:t>
      </w:r>
    </w:p>
    <w:p w14:paraId="08FB30F4" w14:textId="77777777" w:rsidR="00E642E8" w:rsidRPr="005230BE" w:rsidRDefault="00000000">
      <w:pPr>
        <w:rPr>
          <w:lang w:val="fr-CI"/>
        </w:rPr>
      </w:pPr>
      <w:r w:rsidRPr="005230BE">
        <w:rPr>
          <w:lang w:val="fr-CI"/>
        </w:rPr>
        <w:t>Affichage des cours dans un tableau qui se met à jour régulièrement.</w:t>
      </w:r>
    </w:p>
    <w:p w14:paraId="2791AF79" w14:textId="77777777" w:rsidR="00E642E8" w:rsidRPr="005230BE" w:rsidRDefault="00000000">
      <w:pPr>
        <w:rPr>
          <w:lang w:val="fr-CI"/>
        </w:rPr>
      </w:pPr>
      <w:r w:rsidRPr="005230BE">
        <w:rPr>
          <w:lang w:val="fr-CI"/>
        </w:rPr>
        <w:t>Possibilité d’exporter le planning complet au format CSV.</w:t>
      </w:r>
    </w:p>
    <w:p w14:paraId="1B057C97" w14:textId="77777777" w:rsidR="00E642E8" w:rsidRPr="005230BE" w:rsidRDefault="00000000">
      <w:pPr>
        <w:pStyle w:val="Titre2"/>
        <w:rPr>
          <w:lang w:val="fr-CI"/>
        </w:rPr>
      </w:pPr>
      <w:r w:rsidRPr="005230BE">
        <w:rPr>
          <w:lang w:val="fr-CI"/>
        </w:rPr>
        <w:t>Description technique</w:t>
      </w:r>
    </w:p>
    <w:p w14:paraId="3C897935" w14:textId="77777777" w:rsidR="00E642E8" w:rsidRPr="005230BE" w:rsidRDefault="00000000">
      <w:pPr>
        <w:rPr>
          <w:lang w:val="fr-CI"/>
        </w:rPr>
      </w:pPr>
      <w:r w:rsidRPr="005230BE">
        <w:rPr>
          <w:lang w:val="fr-CI"/>
        </w:rPr>
        <w:t>L’application utilise une base Access locale pour stocker les informations. Le programme communique avec la base via des requêtes SQL pour gérer les données. Les données affichées dans le tableau peuvent être modifiées directement en cliquant dessus, ce qui remplit les champs correspondants.</w:t>
      </w:r>
    </w:p>
    <w:p w14:paraId="00FBC39E" w14:textId="77777777" w:rsidR="00E642E8" w:rsidRPr="005230BE" w:rsidRDefault="00000000">
      <w:pPr>
        <w:pStyle w:val="Titre2"/>
        <w:rPr>
          <w:lang w:val="fr-CI"/>
        </w:rPr>
      </w:pPr>
      <w:r w:rsidRPr="005230BE">
        <w:rPr>
          <w:lang w:val="fr-CI"/>
        </w:rPr>
        <w:t>Difficultés rencontrées</w:t>
      </w:r>
    </w:p>
    <w:p w14:paraId="558C4450" w14:textId="77777777" w:rsidR="00E642E8" w:rsidRPr="005230BE" w:rsidRDefault="00000000">
      <w:pPr>
        <w:rPr>
          <w:lang w:val="fr-CI"/>
        </w:rPr>
      </w:pPr>
      <w:r w:rsidRPr="005230BE">
        <w:rPr>
          <w:lang w:val="fr-CI"/>
        </w:rPr>
        <w:t>Mise en place de la création automatique de la base Access.</w:t>
      </w:r>
    </w:p>
    <w:p w14:paraId="01258896" w14:textId="77777777" w:rsidR="00E642E8" w:rsidRPr="005230BE" w:rsidRDefault="00000000">
      <w:pPr>
        <w:rPr>
          <w:lang w:val="fr-CI"/>
        </w:rPr>
      </w:pPr>
      <w:r w:rsidRPr="005230BE">
        <w:rPr>
          <w:lang w:val="fr-CI"/>
        </w:rPr>
        <w:t>Gestion correcte des listes déroulantes pour que les données soient cohérentes.</w:t>
      </w:r>
    </w:p>
    <w:p w14:paraId="17F58111" w14:textId="77777777" w:rsidR="00E642E8" w:rsidRPr="005230BE" w:rsidRDefault="00000000">
      <w:pPr>
        <w:rPr>
          <w:lang w:val="fr-CI"/>
        </w:rPr>
      </w:pPr>
      <w:r w:rsidRPr="005230BE">
        <w:rPr>
          <w:lang w:val="fr-CI"/>
        </w:rPr>
        <w:t>Organisation propre du fichier CSV exporté.</w:t>
      </w:r>
    </w:p>
    <w:p w14:paraId="406520D9" w14:textId="77777777" w:rsidR="00E642E8" w:rsidRPr="005230BE" w:rsidRDefault="00000000">
      <w:pPr>
        <w:pStyle w:val="Titre2"/>
        <w:rPr>
          <w:lang w:val="fr-CI"/>
        </w:rPr>
      </w:pPr>
      <w:r w:rsidRPr="005230BE">
        <w:rPr>
          <w:lang w:val="fr-CI"/>
        </w:rPr>
        <w:t>Conclusion</w:t>
      </w:r>
    </w:p>
    <w:p w14:paraId="02AA089A" w14:textId="77777777" w:rsidR="00E642E8" w:rsidRPr="005230BE" w:rsidRDefault="00000000">
      <w:pPr>
        <w:rPr>
          <w:lang w:val="fr-CI"/>
        </w:rPr>
      </w:pPr>
      <w:r w:rsidRPr="005230BE">
        <w:rPr>
          <w:lang w:val="fr-CI"/>
        </w:rPr>
        <w:t>Ce projet a permis de développer une application fonctionnelle pour la gestion d’un planning de cours. Il a aussi donné l’occasion de travailler avec Access et VB.NET pour gérer une base de données et une interface utilisateur.</w:t>
      </w:r>
    </w:p>
    <w:sectPr w:rsidR="00E642E8" w:rsidRPr="005230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573008985">
    <w:abstractNumId w:val="8"/>
  </w:num>
  <w:num w:numId="2" w16cid:durableId="733822053">
    <w:abstractNumId w:val="6"/>
  </w:num>
  <w:num w:numId="3" w16cid:durableId="1378898978">
    <w:abstractNumId w:val="5"/>
  </w:num>
  <w:num w:numId="4" w16cid:durableId="1140926031">
    <w:abstractNumId w:val="4"/>
  </w:num>
  <w:num w:numId="5" w16cid:durableId="1380473018">
    <w:abstractNumId w:val="7"/>
  </w:num>
  <w:num w:numId="6" w16cid:durableId="1069155502">
    <w:abstractNumId w:val="3"/>
  </w:num>
  <w:num w:numId="7" w16cid:durableId="118652443">
    <w:abstractNumId w:val="2"/>
  </w:num>
  <w:num w:numId="8" w16cid:durableId="612132500">
    <w:abstractNumId w:val="1"/>
  </w:num>
  <w:num w:numId="9" w16cid:durableId="47764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0BE"/>
    <w:rsid w:val="00AA1D8D"/>
    <w:rsid w:val="00B47730"/>
    <w:rsid w:val="00B671A8"/>
    <w:rsid w:val="00CB0664"/>
    <w:rsid w:val="00E642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035B5"/>
  <w14:defaultImageDpi w14:val="300"/>
  <w15:docId w15:val="{CFBFAE0E-9B9C-4D3B-9A9A-A154DA72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René Michel Loukou</cp:lastModifiedBy>
  <cp:revision>2</cp:revision>
  <dcterms:created xsi:type="dcterms:W3CDTF">2013-12-23T23:15:00Z</dcterms:created>
  <dcterms:modified xsi:type="dcterms:W3CDTF">2025-05-19T12:14:00Z</dcterms:modified>
  <cp:category/>
</cp:coreProperties>
</file>